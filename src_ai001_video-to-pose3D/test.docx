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如果有来生，要做一棵材</w:t>
      </w:r>
    </w:p>
    <w:p>
      <w:r>
        <w:t>话成永恒，没有悲吹的姿势</w:t>
      </w:r>
    </w:p>
    <w:p>
      <w:r>
        <w:t>一半在土里安详，一半在风里飞扬。</w:t>
      </w:r>
    </w:p>
    <w:p>
      <w:r>
        <w:t>一牛洒落阴凉，一牛沐溶阳光。</w:t>
      </w:r>
    </w:p>
    <w:p>
      <w:r>
        <w:t>非常沉黑大.非常骄傲，</w:t>
      </w:r>
    </w:p>
    <w:p>
      <w:r>
        <w:t>从不依靠，从不手找</w:t>
      </w:r>
    </w:p>
    <w:p>
      <w:r>
        <w:t>三毛（说给自己听）</w:t>
      </w:r>
    </w:p>
    <w:sectPr w:rsidR="00BC11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89F1C" w14:textId="77777777" w:rsidR="004E0F2F" w:rsidRDefault="004E0F2F" w:rsidP="002B0325">
      <w:pPr>
        <w:spacing w:after="0" w:line="240" w:lineRule="auto"/>
      </w:pPr>
      <w:r>
        <w:separator/>
      </w:r>
    </w:p>
  </w:endnote>
  <w:endnote w:type="continuationSeparator" w:id="0">
    <w:p w14:paraId="3429F118" w14:textId="77777777" w:rsidR="004E0F2F" w:rsidRDefault="004E0F2F" w:rsidP="002B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4BFDA" w14:textId="77777777" w:rsidR="004E0F2F" w:rsidRDefault="004E0F2F" w:rsidP="002B0325">
      <w:pPr>
        <w:spacing w:after="0" w:line="240" w:lineRule="auto"/>
      </w:pPr>
      <w:r>
        <w:separator/>
      </w:r>
    </w:p>
  </w:footnote>
  <w:footnote w:type="continuationSeparator" w:id="0">
    <w:p w14:paraId="33B0CE0B" w14:textId="77777777" w:rsidR="004E0F2F" w:rsidRDefault="004E0F2F" w:rsidP="002B0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4785171">
    <w:abstractNumId w:val="8"/>
  </w:num>
  <w:num w:numId="2" w16cid:durableId="783043058">
    <w:abstractNumId w:val="6"/>
  </w:num>
  <w:num w:numId="3" w16cid:durableId="1745487078">
    <w:abstractNumId w:val="5"/>
  </w:num>
  <w:num w:numId="4" w16cid:durableId="1489902895">
    <w:abstractNumId w:val="4"/>
  </w:num>
  <w:num w:numId="5" w16cid:durableId="324363065">
    <w:abstractNumId w:val="7"/>
  </w:num>
  <w:num w:numId="6" w16cid:durableId="2094740823">
    <w:abstractNumId w:val="3"/>
  </w:num>
  <w:num w:numId="7" w16cid:durableId="1909027247">
    <w:abstractNumId w:val="2"/>
  </w:num>
  <w:num w:numId="8" w16cid:durableId="2067028885">
    <w:abstractNumId w:val="1"/>
  </w:num>
  <w:num w:numId="9" w16cid:durableId="112041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C5E"/>
    <w:rsid w:val="00101567"/>
    <w:rsid w:val="0015074B"/>
    <w:rsid w:val="0029639D"/>
    <w:rsid w:val="002B0325"/>
    <w:rsid w:val="00326F90"/>
    <w:rsid w:val="003740B7"/>
    <w:rsid w:val="00437669"/>
    <w:rsid w:val="00483BCC"/>
    <w:rsid w:val="004D5F51"/>
    <w:rsid w:val="004E0F2F"/>
    <w:rsid w:val="00644FAD"/>
    <w:rsid w:val="006C2CB6"/>
    <w:rsid w:val="007645CF"/>
    <w:rsid w:val="00A141FD"/>
    <w:rsid w:val="00A60EAE"/>
    <w:rsid w:val="00AA1D8D"/>
    <w:rsid w:val="00B47730"/>
    <w:rsid w:val="00B902A9"/>
    <w:rsid w:val="00B9183F"/>
    <w:rsid w:val="00BC117A"/>
    <w:rsid w:val="00BF0C5A"/>
    <w:rsid w:val="00CB0664"/>
    <w:rsid w:val="00CB69F2"/>
    <w:rsid w:val="00E244B8"/>
    <w:rsid w:val="00E4546D"/>
    <w:rsid w:val="00E70ADB"/>
    <w:rsid w:val="00E74022"/>
    <w:rsid w:val="00F076D6"/>
    <w:rsid w:val="00F845E8"/>
    <w:rsid w:val="00FB6B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2DBC5B"/>
  <w14:defaultImageDpi w14:val="300"/>
  <w15:docId w15:val="{1439DC67-DC22-4E29-8562-4493A1FD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吴非</cp:lastModifiedBy>
  <cp:revision>15</cp:revision>
  <dcterms:created xsi:type="dcterms:W3CDTF">2013-12-23T23:15:00Z</dcterms:created>
  <dcterms:modified xsi:type="dcterms:W3CDTF">2022-05-21T18:11:00Z</dcterms:modified>
  <cp:category/>
</cp:coreProperties>
</file>